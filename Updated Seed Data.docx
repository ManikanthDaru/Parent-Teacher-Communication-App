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EBED1" w14:textId="77777777" w:rsidR="00574712" w:rsidRDefault="00000000">
      <w:pPr>
        <w:pStyle w:val="Heading1"/>
      </w:pPr>
      <w:r>
        <w:t>Seed Data - Student and Parent Login Details</w:t>
      </w:r>
    </w:p>
    <w:p w14:paraId="1B4B24CE" w14:textId="77777777" w:rsidR="00574712" w:rsidRDefault="00000000">
      <w:pPr>
        <w:pStyle w:val="Heading2"/>
      </w:pPr>
      <w:r>
        <w:t>Parent Login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3"/>
        <w:gridCol w:w="2979"/>
        <w:gridCol w:w="2873"/>
      </w:tblGrid>
      <w:tr w:rsidR="00574712" w14:paraId="298C40E1" w14:textId="77777777" w:rsidTr="00462AB1">
        <w:trPr>
          <w:trHeight w:val="502"/>
        </w:trPr>
        <w:tc>
          <w:tcPr>
            <w:tcW w:w="2873" w:type="dxa"/>
          </w:tcPr>
          <w:p w14:paraId="2CCFB440" w14:textId="77777777" w:rsidR="00574712" w:rsidRDefault="00000000">
            <w:r>
              <w:t>Parent Name</w:t>
            </w:r>
          </w:p>
        </w:tc>
        <w:tc>
          <w:tcPr>
            <w:tcW w:w="2972" w:type="dxa"/>
          </w:tcPr>
          <w:p w14:paraId="3742C4AE" w14:textId="77777777" w:rsidR="00574712" w:rsidRDefault="00000000">
            <w:r>
              <w:t>Email</w:t>
            </w:r>
          </w:p>
        </w:tc>
        <w:tc>
          <w:tcPr>
            <w:tcW w:w="2873" w:type="dxa"/>
          </w:tcPr>
          <w:p w14:paraId="1780215A" w14:textId="77777777" w:rsidR="00574712" w:rsidRDefault="00000000">
            <w:r>
              <w:t>Password</w:t>
            </w:r>
          </w:p>
        </w:tc>
      </w:tr>
      <w:tr w:rsidR="00574712" w14:paraId="1CAF25AB" w14:textId="77777777" w:rsidTr="00462AB1">
        <w:trPr>
          <w:trHeight w:val="544"/>
        </w:trPr>
        <w:tc>
          <w:tcPr>
            <w:tcW w:w="2873" w:type="dxa"/>
          </w:tcPr>
          <w:p w14:paraId="04A1C0A6" w14:textId="77777777" w:rsidR="00574712" w:rsidRDefault="00000000">
            <w:r>
              <w:t>Rohit Sharma</w:t>
            </w:r>
          </w:p>
        </w:tc>
        <w:tc>
          <w:tcPr>
            <w:tcW w:w="2972" w:type="dxa"/>
          </w:tcPr>
          <w:p w14:paraId="4C6849AA" w14:textId="77777777" w:rsidR="00574712" w:rsidRDefault="00000000">
            <w:r>
              <w:t>rohit.sharma@example.com</w:t>
            </w:r>
          </w:p>
        </w:tc>
        <w:tc>
          <w:tcPr>
            <w:tcW w:w="2873" w:type="dxa"/>
          </w:tcPr>
          <w:p w14:paraId="57DEE2C9" w14:textId="77777777" w:rsidR="00574712" w:rsidRDefault="00000000">
            <w:r>
              <w:t>hashedpassword1</w:t>
            </w:r>
          </w:p>
        </w:tc>
      </w:tr>
      <w:tr w:rsidR="00574712" w14:paraId="650C61EC" w14:textId="77777777" w:rsidTr="00462AB1">
        <w:trPr>
          <w:trHeight w:val="502"/>
        </w:trPr>
        <w:tc>
          <w:tcPr>
            <w:tcW w:w="2873" w:type="dxa"/>
          </w:tcPr>
          <w:p w14:paraId="0644D323" w14:textId="77777777" w:rsidR="00574712" w:rsidRDefault="00000000">
            <w:r>
              <w:t>Priya Mehta</w:t>
            </w:r>
          </w:p>
        </w:tc>
        <w:tc>
          <w:tcPr>
            <w:tcW w:w="2972" w:type="dxa"/>
          </w:tcPr>
          <w:p w14:paraId="19649A2B" w14:textId="77777777" w:rsidR="00574712" w:rsidRDefault="00000000">
            <w:r>
              <w:t>priya.mehta@example.com</w:t>
            </w:r>
          </w:p>
        </w:tc>
        <w:tc>
          <w:tcPr>
            <w:tcW w:w="2873" w:type="dxa"/>
          </w:tcPr>
          <w:p w14:paraId="437B1CCB" w14:textId="77777777" w:rsidR="00574712" w:rsidRDefault="00000000">
            <w:r>
              <w:t>hashedpassword2</w:t>
            </w:r>
          </w:p>
        </w:tc>
      </w:tr>
      <w:tr w:rsidR="00574712" w14:paraId="45A0900A" w14:textId="77777777" w:rsidTr="00462AB1">
        <w:trPr>
          <w:trHeight w:val="544"/>
        </w:trPr>
        <w:tc>
          <w:tcPr>
            <w:tcW w:w="2873" w:type="dxa"/>
          </w:tcPr>
          <w:p w14:paraId="27159432" w14:textId="77777777" w:rsidR="00574712" w:rsidRDefault="00000000">
            <w:r>
              <w:t>Raj Verma</w:t>
            </w:r>
          </w:p>
        </w:tc>
        <w:tc>
          <w:tcPr>
            <w:tcW w:w="2972" w:type="dxa"/>
          </w:tcPr>
          <w:p w14:paraId="01E30681" w14:textId="77777777" w:rsidR="00574712" w:rsidRDefault="00000000">
            <w:r>
              <w:t>raj.verma@example.com</w:t>
            </w:r>
          </w:p>
        </w:tc>
        <w:tc>
          <w:tcPr>
            <w:tcW w:w="2873" w:type="dxa"/>
          </w:tcPr>
          <w:p w14:paraId="7D7D2926" w14:textId="77777777" w:rsidR="00574712" w:rsidRDefault="00000000">
            <w:r>
              <w:t>hashedpassword3</w:t>
            </w:r>
          </w:p>
        </w:tc>
      </w:tr>
      <w:tr w:rsidR="00574712" w14:paraId="35D3A678" w14:textId="77777777" w:rsidTr="00462AB1">
        <w:trPr>
          <w:trHeight w:val="502"/>
        </w:trPr>
        <w:tc>
          <w:tcPr>
            <w:tcW w:w="2873" w:type="dxa"/>
          </w:tcPr>
          <w:p w14:paraId="3BC2BC81" w14:textId="77777777" w:rsidR="00574712" w:rsidRDefault="00000000">
            <w:r>
              <w:t>Anita Patel</w:t>
            </w:r>
          </w:p>
        </w:tc>
        <w:tc>
          <w:tcPr>
            <w:tcW w:w="2972" w:type="dxa"/>
          </w:tcPr>
          <w:p w14:paraId="38C677C8" w14:textId="77777777" w:rsidR="00574712" w:rsidRDefault="00000000">
            <w:r>
              <w:t>anita.patel@example.com</w:t>
            </w:r>
          </w:p>
        </w:tc>
        <w:tc>
          <w:tcPr>
            <w:tcW w:w="2873" w:type="dxa"/>
          </w:tcPr>
          <w:p w14:paraId="30EE021B" w14:textId="77777777" w:rsidR="00574712" w:rsidRDefault="00000000">
            <w:r>
              <w:t>hashedpassword4</w:t>
            </w:r>
          </w:p>
        </w:tc>
      </w:tr>
      <w:tr w:rsidR="00574712" w14:paraId="6A41FDCC" w14:textId="77777777" w:rsidTr="00462AB1">
        <w:trPr>
          <w:trHeight w:val="502"/>
        </w:trPr>
        <w:tc>
          <w:tcPr>
            <w:tcW w:w="2873" w:type="dxa"/>
          </w:tcPr>
          <w:p w14:paraId="13A60936" w14:textId="77777777" w:rsidR="00574712" w:rsidRDefault="00000000">
            <w:r>
              <w:t>Suresh Nair</w:t>
            </w:r>
          </w:p>
        </w:tc>
        <w:tc>
          <w:tcPr>
            <w:tcW w:w="2972" w:type="dxa"/>
          </w:tcPr>
          <w:p w14:paraId="63BC1842" w14:textId="77777777" w:rsidR="00574712" w:rsidRDefault="00000000">
            <w:r>
              <w:t>suresh.nair@example.com</w:t>
            </w:r>
          </w:p>
        </w:tc>
        <w:tc>
          <w:tcPr>
            <w:tcW w:w="2873" w:type="dxa"/>
          </w:tcPr>
          <w:p w14:paraId="41FB8C4B" w14:textId="77777777" w:rsidR="00574712" w:rsidRDefault="00000000">
            <w:r>
              <w:t>hashedpassword5</w:t>
            </w:r>
          </w:p>
        </w:tc>
      </w:tr>
      <w:tr w:rsidR="00574712" w14:paraId="1A91F6E4" w14:textId="77777777" w:rsidTr="00462AB1">
        <w:trPr>
          <w:trHeight w:val="544"/>
        </w:trPr>
        <w:tc>
          <w:tcPr>
            <w:tcW w:w="2873" w:type="dxa"/>
          </w:tcPr>
          <w:p w14:paraId="00B2722D" w14:textId="77777777" w:rsidR="00574712" w:rsidRDefault="00000000">
            <w:r>
              <w:t>Lakshmi Iyer</w:t>
            </w:r>
          </w:p>
        </w:tc>
        <w:tc>
          <w:tcPr>
            <w:tcW w:w="2972" w:type="dxa"/>
          </w:tcPr>
          <w:p w14:paraId="58D2CD83" w14:textId="77777777" w:rsidR="00574712" w:rsidRDefault="00000000">
            <w:r>
              <w:t>lakshmi.iyer@example.com</w:t>
            </w:r>
          </w:p>
        </w:tc>
        <w:tc>
          <w:tcPr>
            <w:tcW w:w="2873" w:type="dxa"/>
          </w:tcPr>
          <w:p w14:paraId="2A22F807" w14:textId="77777777" w:rsidR="00574712" w:rsidRDefault="00000000">
            <w:r>
              <w:t>hashedpassword6</w:t>
            </w:r>
          </w:p>
        </w:tc>
      </w:tr>
      <w:tr w:rsidR="00574712" w14:paraId="254D29AE" w14:textId="77777777" w:rsidTr="00462AB1">
        <w:trPr>
          <w:trHeight w:val="502"/>
        </w:trPr>
        <w:tc>
          <w:tcPr>
            <w:tcW w:w="2873" w:type="dxa"/>
          </w:tcPr>
          <w:p w14:paraId="6CB95434" w14:textId="77777777" w:rsidR="00574712" w:rsidRDefault="00000000">
            <w:r>
              <w:t>Ramesh Joshi</w:t>
            </w:r>
          </w:p>
        </w:tc>
        <w:tc>
          <w:tcPr>
            <w:tcW w:w="2972" w:type="dxa"/>
          </w:tcPr>
          <w:p w14:paraId="1CE044C1" w14:textId="77777777" w:rsidR="00574712" w:rsidRDefault="00000000">
            <w:r>
              <w:t>ramesh.joshi@example.com</w:t>
            </w:r>
          </w:p>
        </w:tc>
        <w:tc>
          <w:tcPr>
            <w:tcW w:w="2873" w:type="dxa"/>
          </w:tcPr>
          <w:p w14:paraId="62BA6F50" w14:textId="77777777" w:rsidR="00574712" w:rsidRDefault="00000000">
            <w:r>
              <w:t>hashedpassword7</w:t>
            </w:r>
          </w:p>
        </w:tc>
      </w:tr>
      <w:tr w:rsidR="00574712" w14:paraId="64ACEF2E" w14:textId="77777777" w:rsidTr="00462AB1">
        <w:trPr>
          <w:trHeight w:val="544"/>
        </w:trPr>
        <w:tc>
          <w:tcPr>
            <w:tcW w:w="2873" w:type="dxa"/>
          </w:tcPr>
          <w:p w14:paraId="1C44B4FB" w14:textId="77777777" w:rsidR="00574712" w:rsidRDefault="00000000">
            <w:r>
              <w:t>Neeta Desai</w:t>
            </w:r>
          </w:p>
        </w:tc>
        <w:tc>
          <w:tcPr>
            <w:tcW w:w="2972" w:type="dxa"/>
          </w:tcPr>
          <w:p w14:paraId="12DFC093" w14:textId="77777777" w:rsidR="00574712" w:rsidRDefault="00000000">
            <w:r>
              <w:t>neeta.desai@example.com</w:t>
            </w:r>
          </w:p>
        </w:tc>
        <w:tc>
          <w:tcPr>
            <w:tcW w:w="2873" w:type="dxa"/>
          </w:tcPr>
          <w:p w14:paraId="2CEB9481" w14:textId="77777777" w:rsidR="00574712" w:rsidRDefault="00000000">
            <w:r>
              <w:t>hashedpassword8</w:t>
            </w:r>
          </w:p>
        </w:tc>
      </w:tr>
      <w:tr w:rsidR="00574712" w14:paraId="4025554F" w14:textId="77777777" w:rsidTr="00462AB1">
        <w:trPr>
          <w:trHeight w:val="502"/>
        </w:trPr>
        <w:tc>
          <w:tcPr>
            <w:tcW w:w="2873" w:type="dxa"/>
          </w:tcPr>
          <w:p w14:paraId="59609B24" w14:textId="77777777" w:rsidR="00574712" w:rsidRDefault="00000000">
            <w:r>
              <w:t>Amit Malhotra</w:t>
            </w:r>
          </w:p>
        </w:tc>
        <w:tc>
          <w:tcPr>
            <w:tcW w:w="2972" w:type="dxa"/>
          </w:tcPr>
          <w:p w14:paraId="6A2C8F57" w14:textId="77777777" w:rsidR="00574712" w:rsidRDefault="00000000">
            <w:r>
              <w:t>amit.malhotra@example.com</w:t>
            </w:r>
          </w:p>
        </w:tc>
        <w:tc>
          <w:tcPr>
            <w:tcW w:w="2873" w:type="dxa"/>
          </w:tcPr>
          <w:p w14:paraId="4A83DF96" w14:textId="77777777" w:rsidR="00574712" w:rsidRDefault="00000000">
            <w:r>
              <w:t>hashedpassword9</w:t>
            </w:r>
          </w:p>
        </w:tc>
      </w:tr>
      <w:tr w:rsidR="00574712" w14:paraId="5F22D6F2" w14:textId="77777777" w:rsidTr="00462AB1">
        <w:trPr>
          <w:trHeight w:val="502"/>
        </w:trPr>
        <w:tc>
          <w:tcPr>
            <w:tcW w:w="2873" w:type="dxa"/>
          </w:tcPr>
          <w:p w14:paraId="73468D0A" w14:textId="77777777" w:rsidR="00574712" w:rsidRDefault="00000000">
            <w:r>
              <w:t>Kavita Kapoor</w:t>
            </w:r>
          </w:p>
        </w:tc>
        <w:tc>
          <w:tcPr>
            <w:tcW w:w="2972" w:type="dxa"/>
          </w:tcPr>
          <w:p w14:paraId="749DB490" w14:textId="77777777" w:rsidR="00574712" w:rsidRDefault="00000000">
            <w:r>
              <w:t>kavita.kapoor@example.com</w:t>
            </w:r>
          </w:p>
        </w:tc>
        <w:tc>
          <w:tcPr>
            <w:tcW w:w="2873" w:type="dxa"/>
          </w:tcPr>
          <w:p w14:paraId="6124E2EF" w14:textId="77777777" w:rsidR="00574712" w:rsidRDefault="00000000">
            <w:r>
              <w:t>hashedpassword10</w:t>
            </w:r>
          </w:p>
        </w:tc>
      </w:tr>
    </w:tbl>
    <w:p w14:paraId="569CDFE0" w14:textId="77777777" w:rsidR="00C226C0" w:rsidRDefault="00C226C0"/>
    <w:sectPr w:rsidR="00C226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0685197">
    <w:abstractNumId w:val="8"/>
  </w:num>
  <w:num w:numId="2" w16cid:durableId="1085493544">
    <w:abstractNumId w:val="6"/>
  </w:num>
  <w:num w:numId="3" w16cid:durableId="2006781684">
    <w:abstractNumId w:val="5"/>
  </w:num>
  <w:num w:numId="4" w16cid:durableId="1444572687">
    <w:abstractNumId w:val="4"/>
  </w:num>
  <w:num w:numId="5" w16cid:durableId="1908032737">
    <w:abstractNumId w:val="7"/>
  </w:num>
  <w:num w:numId="6" w16cid:durableId="2023122367">
    <w:abstractNumId w:val="3"/>
  </w:num>
  <w:num w:numId="7" w16cid:durableId="1268611136">
    <w:abstractNumId w:val="2"/>
  </w:num>
  <w:num w:numId="8" w16cid:durableId="1576277449">
    <w:abstractNumId w:val="1"/>
  </w:num>
  <w:num w:numId="9" w16cid:durableId="306324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2AB1"/>
    <w:rsid w:val="00574712"/>
    <w:rsid w:val="00724D9B"/>
    <w:rsid w:val="00AA1D8D"/>
    <w:rsid w:val="00B47730"/>
    <w:rsid w:val="00C226C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648985"/>
  <w14:defaultImageDpi w14:val="300"/>
  <w15:docId w15:val="{946F871A-9E14-4B2A-BE2D-71D7779E4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Manikanth Daru</cp:lastModifiedBy>
  <cp:revision>2</cp:revision>
  <dcterms:created xsi:type="dcterms:W3CDTF">2013-12-23T23:15:00Z</dcterms:created>
  <dcterms:modified xsi:type="dcterms:W3CDTF">2025-02-27T14:08:00Z</dcterms:modified>
  <cp:category/>
</cp:coreProperties>
</file>