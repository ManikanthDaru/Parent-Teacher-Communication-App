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44B9C" w14:textId="77777777" w:rsidR="001C06DA" w:rsidRDefault="00000000">
      <w:pPr>
        <w:pStyle w:val="Heading1"/>
      </w:pPr>
      <w:r>
        <w:t>Seed Data - Student and Parent Login Details</w:t>
      </w:r>
    </w:p>
    <w:p w14:paraId="45256D5F" w14:textId="77777777" w:rsidR="001C06DA" w:rsidRDefault="00000000">
      <w:pPr>
        <w:pStyle w:val="Heading2"/>
      </w:pPr>
      <w:r>
        <w:t>Student Details</w:t>
      </w:r>
    </w:p>
    <w:tbl>
      <w:tblPr>
        <w:tblStyle w:val="TableGrid"/>
        <w:tblW w:w="8860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2"/>
      </w:tblGrid>
      <w:tr w:rsidR="001C06DA" w14:paraId="0123BD05" w14:textId="77777777" w:rsidTr="00E36DC9">
        <w:trPr>
          <w:trHeight w:val="515"/>
        </w:trPr>
        <w:tc>
          <w:tcPr>
            <w:tcW w:w="1772" w:type="dxa"/>
          </w:tcPr>
          <w:p w14:paraId="47E1BD36" w14:textId="77777777" w:rsidR="001C06DA" w:rsidRDefault="00000000">
            <w:r>
              <w:t>Name</w:t>
            </w:r>
          </w:p>
        </w:tc>
        <w:tc>
          <w:tcPr>
            <w:tcW w:w="1772" w:type="dxa"/>
          </w:tcPr>
          <w:p w14:paraId="3A24A971" w14:textId="77777777" w:rsidR="001C06DA" w:rsidRDefault="00000000">
            <w:r>
              <w:t>Roll No</w:t>
            </w:r>
          </w:p>
        </w:tc>
        <w:tc>
          <w:tcPr>
            <w:tcW w:w="1772" w:type="dxa"/>
          </w:tcPr>
          <w:p w14:paraId="2B853250" w14:textId="77777777" w:rsidR="001C06DA" w:rsidRDefault="00000000">
            <w:r>
              <w:t>Class &amp; Section</w:t>
            </w:r>
          </w:p>
        </w:tc>
        <w:tc>
          <w:tcPr>
            <w:tcW w:w="1772" w:type="dxa"/>
          </w:tcPr>
          <w:p w14:paraId="2FE7EDDF" w14:textId="77777777" w:rsidR="001C06DA" w:rsidRDefault="00000000">
            <w:r>
              <w:t>Parent Name</w:t>
            </w:r>
          </w:p>
        </w:tc>
        <w:tc>
          <w:tcPr>
            <w:tcW w:w="1772" w:type="dxa"/>
          </w:tcPr>
          <w:p w14:paraId="6F9D5070" w14:textId="77777777" w:rsidR="001C06DA" w:rsidRDefault="00000000">
            <w:r>
              <w:t>Parent Contact</w:t>
            </w:r>
          </w:p>
        </w:tc>
      </w:tr>
      <w:tr w:rsidR="001C06DA" w14:paraId="2DDE4EDB" w14:textId="77777777" w:rsidTr="00E36DC9">
        <w:trPr>
          <w:trHeight w:val="515"/>
        </w:trPr>
        <w:tc>
          <w:tcPr>
            <w:tcW w:w="1772" w:type="dxa"/>
          </w:tcPr>
          <w:p w14:paraId="531724AF" w14:textId="77777777" w:rsidR="001C06DA" w:rsidRDefault="00000000">
            <w:r>
              <w:t>Aarav Sharma</w:t>
            </w:r>
          </w:p>
        </w:tc>
        <w:tc>
          <w:tcPr>
            <w:tcW w:w="1772" w:type="dxa"/>
          </w:tcPr>
          <w:p w14:paraId="39E72C6F" w14:textId="77777777" w:rsidR="001C06DA" w:rsidRDefault="00000000">
            <w:r>
              <w:t>S101</w:t>
            </w:r>
          </w:p>
        </w:tc>
        <w:tc>
          <w:tcPr>
            <w:tcW w:w="1772" w:type="dxa"/>
          </w:tcPr>
          <w:p w14:paraId="74A081FA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4CA743FD" w14:textId="77777777" w:rsidR="001C06DA" w:rsidRDefault="00000000">
            <w:r>
              <w:t>Rohit Sharma</w:t>
            </w:r>
          </w:p>
        </w:tc>
        <w:tc>
          <w:tcPr>
            <w:tcW w:w="1772" w:type="dxa"/>
          </w:tcPr>
          <w:p w14:paraId="47E8179A" w14:textId="77777777" w:rsidR="001C06DA" w:rsidRDefault="00000000">
            <w:r>
              <w:t>9876543210</w:t>
            </w:r>
          </w:p>
        </w:tc>
      </w:tr>
      <w:tr w:rsidR="001C06DA" w14:paraId="2FA94076" w14:textId="77777777" w:rsidTr="00E36DC9">
        <w:trPr>
          <w:trHeight w:val="496"/>
        </w:trPr>
        <w:tc>
          <w:tcPr>
            <w:tcW w:w="1772" w:type="dxa"/>
          </w:tcPr>
          <w:p w14:paraId="4483EE37" w14:textId="77777777" w:rsidR="001C06DA" w:rsidRDefault="00000000">
            <w:r>
              <w:t>Diya Mehta</w:t>
            </w:r>
          </w:p>
        </w:tc>
        <w:tc>
          <w:tcPr>
            <w:tcW w:w="1772" w:type="dxa"/>
          </w:tcPr>
          <w:p w14:paraId="145698D6" w14:textId="77777777" w:rsidR="001C06DA" w:rsidRDefault="00000000">
            <w:r>
              <w:t>S102</w:t>
            </w:r>
          </w:p>
        </w:tc>
        <w:tc>
          <w:tcPr>
            <w:tcW w:w="1772" w:type="dxa"/>
          </w:tcPr>
          <w:p w14:paraId="59320FF3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709ABEAE" w14:textId="77777777" w:rsidR="001C06DA" w:rsidRDefault="00000000">
            <w:r>
              <w:t>Priya Mehta</w:t>
            </w:r>
          </w:p>
        </w:tc>
        <w:tc>
          <w:tcPr>
            <w:tcW w:w="1772" w:type="dxa"/>
          </w:tcPr>
          <w:p w14:paraId="7B921E81" w14:textId="77777777" w:rsidR="001C06DA" w:rsidRDefault="00000000">
            <w:r>
              <w:t>9988776655</w:t>
            </w:r>
          </w:p>
        </w:tc>
      </w:tr>
      <w:tr w:rsidR="001C06DA" w14:paraId="7568EAEE" w14:textId="77777777" w:rsidTr="00E36DC9">
        <w:trPr>
          <w:trHeight w:val="515"/>
        </w:trPr>
        <w:tc>
          <w:tcPr>
            <w:tcW w:w="1772" w:type="dxa"/>
          </w:tcPr>
          <w:p w14:paraId="0B1AC39D" w14:textId="77777777" w:rsidR="001C06DA" w:rsidRDefault="00000000">
            <w:r>
              <w:t>Karan Verma</w:t>
            </w:r>
          </w:p>
        </w:tc>
        <w:tc>
          <w:tcPr>
            <w:tcW w:w="1772" w:type="dxa"/>
          </w:tcPr>
          <w:p w14:paraId="1CCF2239" w14:textId="77777777" w:rsidR="001C06DA" w:rsidRDefault="00000000">
            <w:r>
              <w:t>S103</w:t>
            </w:r>
          </w:p>
        </w:tc>
        <w:tc>
          <w:tcPr>
            <w:tcW w:w="1772" w:type="dxa"/>
          </w:tcPr>
          <w:p w14:paraId="5160A36C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036A415A" w14:textId="77777777" w:rsidR="001C06DA" w:rsidRDefault="00000000">
            <w:r>
              <w:t>Raj Verma</w:t>
            </w:r>
          </w:p>
        </w:tc>
        <w:tc>
          <w:tcPr>
            <w:tcW w:w="1772" w:type="dxa"/>
          </w:tcPr>
          <w:p w14:paraId="1E59C861" w14:textId="77777777" w:rsidR="001C06DA" w:rsidRDefault="00000000">
            <w:r>
              <w:t>9823456789</w:t>
            </w:r>
          </w:p>
        </w:tc>
      </w:tr>
      <w:tr w:rsidR="001C06DA" w14:paraId="7254324E" w14:textId="77777777" w:rsidTr="00E36DC9">
        <w:trPr>
          <w:trHeight w:val="515"/>
        </w:trPr>
        <w:tc>
          <w:tcPr>
            <w:tcW w:w="1772" w:type="dxa"/>
          </w:tcPr>
          <w:p w14:paraId="5509A76B" w14:textId="77777777" w:rsidR="001C06DA" w:rsidRDefault="00000000">
            <w:r>
              <w:t>Ishita Patel</w:t>
            </w:r>
          </w:p>
        </w:tc>
        <w:tc>
          <w:tcPr>
            <w:tcW w:w="1772" w:type="dxa"/>
          </w:tcPr>
          <w:p w14:paraId="6E68908E" w14:textId="77777777" w:rsidR="001C06DA" w:rsidRDefault="00000000">
            <w:r>
              <w:t>S104</w:t>
            </w:r>
          </w:p>
        </w:tc>
        <w:tc>
          <w:tcPr>
            <w:tcW w:w="1772" w:type="dxa"/>
          </w:tcPr>
          <w:p w14:paraId="3C7E8BE0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5DC8E69E" w14:textId="77777777" w:rsidR="001C06DA" w:rsidRDefault="00000000">
            <w:r>
              <w:t>Anita Patel</w:t>
            </w:r>
          </w:p>
        </w:tc>
        <w:tc>
          <w:tcPr>
            <w:tcW w:w="1772" w:type="dxa"/>
          </w:tcPr>
          <w:p w14:paraId="7F4417DB" w14:textId="77777777" w:rsidR="001C06DA" w:rsidRDefault="00000000">
            <w:r>
              <w:t>9786543210</w:t>
            </w:r>
          </w:p>
        </w:tc>
      </w:tr>
      <w:tr w:rsidR="001C06DA" w14:paraId="42BF7D25" w14:textId="77777777" w:rsidTr="00E36DC9">
        <w:trPr>
          <w:trHeight w:val="515"/>
        </w:trPr>
        <w:tc>
          <w:tcPr>
            <w:tcW w:w="1772" w:type="dxa"/>
          </w:tcPr>
          <w:p w14:paraId="231ABD05" w14:textId="77777777" w:rsidR="001C06DA" w:rsidRDefault="00000000">
            <w:r>
              <w:t>Rahul Nair</w:t>
            </w:r>
          </w:p>
        </w:tc>
        <w:tc>
          <w:tcPr>
            <w:tcW w:w="1772" w:type="dxa"/>
          </w:tcPr>
          <w:p w14:paraId="53D224D5" w14:textId="77777777" w:rsidR="001C06DA" w:rsidRDefault="00000000">
            <w:r>
              <w:t>S105</w:t>
            </w:r>
          </w:p>
        </w:tc>
        <w:tc>
          <w:tcPr>
            <w:tcW w:w="1772" w:type="dxa"/>
          </w:tcPr>
          <w:p w14:paraId="3FDBEC2D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73004A4B" w14:textId="77777777" w:rsidR="001C06DA" w:rsidRDefault="00000000">
            <w:r>
              <w:t>Suresh Nair</w:t>
            </w:r>
          </w:p>
        </w:tc>
        <w:tc>
          <w:tcPr>
            <w:tcW w:w="1772" w:type="dxa"/>
          </w:tcPr>
          <w:p w14:paraId="6D2F182E" w14:textId="77777777" w:rsidR="001C06DA" w:rsidRDefault="00000000">
            <w:r>
              <w:t>9654321098</w:t>
            </w:r>
          </w:p>
        </w:tc>
      </w:tr>
      <w:tr w:rsidR="001C06DA" w14:paraId="4BA17C83" w14:textId="77777777" w:rsidTr="00E36DC9">
        <w:trPr>
          <w:trHeight w:val="515"/>
        </w:trPr>
        <w:tc>
          <w:tcPr>
            <w:tcW w:w="1772" w:type="dxa"/>
          </w:tcPr>
          <w:p w14:paraId="4730C597" w14:textId="77777777" w:rsidR="001C06DA" w:rsidRDefault="00000000">
            <w:r>
              <w:t>Meera Iyer</w:t>
            </w:r>
          </w:p>
        </w:tc>
        <w:tc>
          <w:tcPr>
            <w:tcW w:w="1772" w:type="dxa"/>
          </w:tcPr>
          <w:p w14:paraId="351900D5" w14:textId="77777777" w:rsidR="001C06DA" w:rsidRDefault="00000000">
            <w:r>
              <w:t>S106</w:t>
            </w:r>
          </w:p>
        </w:tc>
        <w:tc>
          <w:tcPr>
            <w:tcW w:w="1772" w:type="dxa"/>
          </w:tcPr>
          <w:p w14:paraId="1B41B017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420D2B7C" w14:textId="77777777" w:rsidR="001C06DA" w:rsidRDefault="00000000">
            <w:r>
              <w:t>Lakshmi Iyer</w:t>
            </w:r>
          </w:p>
        </w:tc>
        <w:tc>
          <w:tcPr>
            <w:tcW w:w="1772" w:type="dxa"/>
          </w:tcPr>
          <w:p w14:paraId="0E4A18AE" w14:textId="77777777" w:rsidR="001C06DA" w:rsidRDefault="00000000">
            <w:r>
              <w:t>9988112233</w:t>
            </w:r>
          </w:p>
        </w:tc>
      </w:tr>
      <w:tr w:rsidR="001C06DA" w14:paraId="659DA2F4" w14:textId="77777777" w:rsidTr="00E36DC9">
        <w:trPr>
          <w:trHeight w:val="496"/>
        </w:trPr>
        <w:tc>
          <w:tcPr>
            <w:tcW w:w="1772" w:type="dxa"/>
          </w:tcPr>
          <w:p w14:paraId="0D329B5D" w14:textId="77777777" w:rsidR="001C06DA" w:rsidRDefault="00000000">
            <w:r>
              <w:t>Vikram Joshi</w:t>
            </w:r>
          </w:p>
        </w:tc>
        <w:tc>
          <w:tcPr>
            <w:tcW w:w="1772" w:type="dxa"/>
          </w:tcPr>
          <w:p w14:paraId="697EF63B" w14:textId="77777777" w:rsidR="001C06DA" w:rsidRDefault="00000000">
            <w:r>
              <w:t>S107</w:t>
            </w:r>
          </w:p>
        </w:tc>
        <w:tc>
          <w:tcPr>
            <w:tcW w:w="1772" w:type="dxa"/>
          </w:tcPr>
          <w:p w14:paraId="46B91F28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46ED26AF" w14:textId="77777777" w:rsidR="001C06DA" w:rsidRDefault="00000000">
            <w:r>
              <w:t>Ramesh Joshi</w:t>
            </w:r>
          </w:p>
        </w:tc>
        <w:tc>
          <w:tcPr>
            <w:tcW w:w="1772" w:type="dxa"/>
          </w:tcPr>
          <w:p w14:paraId="12F1E9A9" w14:textId="77777777" w:rsidR="001C06DA" w:rsidRDefault="00000000">
            <w:r>
              <w:t>9877654321</w:t>
            </w:r>
          </w:p>
        </w:tc>
      </w:tr>
      <w:tr w:rsidR="001C06DA" w14:paraId="02AC4F0D" w14:textId="77777777" w:rsidTr="00E36DC9">
        <w:trPr>
          <w:trHeight w:val="515"/>
        </w:trPr>
        <w:tc>
          <w:tcPr>
            <w:tcW w:w="1772" w:type="dxa"/>
          </w:tcPr>
          <w:p w14:paraId="6B814B12" w14:textId="77777777" w:rsidR="001C06DA" w:rsidRDefault="00000000">
            <w:r>
              <w:t>Ananya Desai</w:t>
            </w:r>
          </w:p>
        </w:tc>
        <w:tc>
          <w:tcPr>
            <w:tcW w:w="1772" w:type="dxa"/>
          </w:tcPr>
          <w:p w14:paraId="5A29E8F9" w14:textId="77777777" w:rsidR="001C06DA" w:rsidRDefault="00000000">
            <w:r>
              <w:t>S108</w:t>
            </w:r>
          </w:p>
        </w:tc>
        <w:tc>
          <w:tcPr>
            <w:tcW w:w="1772" w:type="dxa"/>
          </w:tcPr>
          <w:p w14:paraId="14DB86FB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44D5FB96" w14:textId="77777777" w:rsidR="001C06DA" w:rsidRDefault="00000000">
            <w:r>
              <w:t>Neeta Desai</w:t>
            </w:r>
          </w:p>
        </w:tc>
        <w:tc>
          <w:tcPr>
            <w:tcW w:w="1772" w:type="dxa"/>
          </w:tcPr>
          <w:p w14:paraId="6021905E" w14:textId="77777777" w:rsidR="001C06DA" w:rsidRDefault="00000000">
            <w:r>
              <w:t>9876234510</w:t>
            </w:r>
          </w:p>
        </w:tc>
      </w:tr>
      <w:tr w:rsidR="001C06DA" w14:paraId="54E2E53F" w14:textId="77777777" w:rsidTr="00E36DC9">
        <w:trPr>
          <w:trHeight w:val="515"/>
        </w:trPr>
        <w:tc>
          <w:tcPr>
            <w:tcW w:w="1772" w:type="dxa"/>
          </w:tcPr>
          <w:p w14:paraId="27616497" w14:textId="77777777" w:rsidR="001C06DA" w:rsidRDefault="00000000">
            <w:r>
              <w:t>Yash Malhotra</w:t>
            </w:r>
          </w:p>
        </w:tc>
        <w:tc>
          <w:tcPr>
            <w:tcW w:w="1772" w:type="dxa"/>
          </w:tcPr>
          <w:p w14:paraId="5E5CB78B" w14:textId="77777777" w:rsidR="001C06DA" w:rsidRDefault="00000000">
            <w:r>
              <w:t>S109</w:t>
            </w:r>
          </w:p>
        </w:tc>
        <w:tc>
          <w:tcPr>
            <w:tcW w:w="1772" w:type="dxa"/>
          </w:tcPr>
          <w:p w14:paraId="25FA334D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0A8EE8B8" w14:textId="77777777" w:rsidR="001C06DA" w:rsidRDefault="00000000">
            <w:r>
              <w:t>Amit Malhotra</w:t>
            </w:r>
          </w:p>
        </w:tc>
        <w:tc>
          <w:tcPr>
            <w:tcW w:w="1772" w:type="dxa"/>
          </w:tcPr>
          <w:p w14:paraId="278282DB" w14:textId="77777777" w:rsidR="001C06DA" w:rsidRDefault="00000000">
            <w:r>
              <w:t>9123456781</w:t>
            </w:r>
          </w:p>
        </w:tc>
      </w:tr>
      <w:tr w:rsidR="001C06DA" w14:paraId="5032CEE6" w14:textId="77777777" w:rsidTr="00E36DC9">
        <w:trPr>
          <w:trHeight w:val="515"/>
        </w:trPr>
        <w:tc>
          <w:tcPr>
            <w:tcW w:w="1772" w:type="dxa"/>
          </w:tcPr>
          <w:p w14:paraId="1F818BFD" w14:textId="77777777" w:rsidR="001C06DA" w:rsidRDefault="00000000">
            <w:r>
              <w:t>Sanya Kapoor</w:t>
            </w:r>
          </w:p>
        </w:tc>
        <w:tc>
          <w:tcPr>
            <w:tcW w:w="1772" w:type="dxa"/>
          </w:tcPr>
          <w:p w14:paraId="47E4242E" w14:textId="77777777" w:rsidR="001C06DA" w:rsidRDefault="00000000">
            <w:r>
              <w:t>S110</w:t>
            </w:r>
          </w:p>
        </w:tc>
        <w:tc>
          <w:tcPr>
            <w:tcW w:w="1772" w:type="dxa"/>
          </w:tcPr>
          <w:p w14:paraId="164CC631" w14:textId="77777777" w:rsidR="001C06DA" w:rsidRDefault="00000000">
            <w:r>
              <w:t>5 A</w:t>
            </w:r>
          </w:p>
        </w:tc>
        <w:tc>
          <w:tcPr>
            <w:tcW w:w="1772" w:type="dxa"/>
          </w:tcPr>
          <w:p w14:paraId="1A5BF23C" w14:textId="77777777" w:rsidR="001C06DA" w:rsidRDefault="00000000">
            <w:r>
              <w:t>Kavita Kapoor</w:t>
            </w:r>
          </w:p>
        </w:tc>
        <w:tc>
          <w:tcPr>
            <w:tcW w:w="1772" w:type="dxa"/>
          </w:tcPr>
          <w:p w14:paraId="5468B69F" w14:textId="77777777" w:rsidR="001C06DA" w:rsidRDefault="00000000">
            <w:r>
              <w:t>9001122334</w:t>
            </w:r>
          </w:p>
        </w:tc>
      </w:tr>
    </w:tbl>
    <w:p w14:paraId="48381EED" w14:textId="77777777" w:rsidR="001C06DA" w:rsidRDefault="00000000">
      <w:pPr>
        <w:pStyle w:val="Heading2"/>
      </w:pPr>
      <w:r>
        <w:t>Parent 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6"/>
        <w:gridCol w:w="4386"/>
      </w:tblGrid>
      <w:tr w:rsidR="001C06DA" w14:paraId="5D9C81A9" w14:textId="77777777" w:rsidTr="00E36DC9">
        <w:trPr>
          <w:trHeight w:val="452"/>
        </w:trPr>
        <w:tc>
          <w:tcPr>
            <w:tcW w:w="4386" w:type="dxa"/>
          </w:tcPr>
          <w:p w14:paraId="2C074DFB" w14:textId="77777777" w:rsidR="001C06DA" w:rsidRDefault="00000000">
            <w:r>
              <w:t>Parent Name</w:t>
            </w:r>
          </w:p>
        </w:tc>
        <w:tc>
          <w:tcPr>
            <w:tcW w:w="4386" w:type="dxa"/>
          </w:tcPr>
          <w:p w14:paraId="2F474E88" w14:textId="77777777" w:rsidR="001C06DA" w:rsidRDefault="00000000">
            <w:r>
              <w:t>Email</w:t>
            </w:r>
          </w:p>
        </w:tc>
      </w:tr>
      <w:tr w:rsidR="001C06DA" w14:paraId="78A11FA7" w14:textId="77777777" w:rsidTr="00E36DC9">
        <w:trPr>
          <w:trHeight w:val="452"/>
        </w:trPr>
        <w:tc>
          <w:tcPr>
            <w:tcW w:w="4386" w:type="dxa"/>
          </w:tcPr>
          <w:p w14:paraId="58270A75" w14:textId="77777777" w:rsidR="001C06DA" w:rsidRDefault="00000000">
            <w:r>
              <w:t>Rohit Sharma</w:t>
            </w:r>
          </w:p>
        </w:tc>
        <w:tc>
          <w:tcPr>
            <w:tcW w:w="4386" w:type="dxa"/>
          </w:tcPr>
          <w:p w14:paraId="6CC91114" w14:textId="77777777" w:rsidR="001C06DA" w:rsidRDefault="00000000">
            <w:r>
              <w:t>rohit.sharma@example.com</w:t>
            </w:r>
          </w:p>
        </w:tc>
      </w:tr>
      <w:tr w:rsidR="001C06DA" w14:paraId="2F022725" w14:textId="77777777" w:rsidTr="00E36DC9">
        <w:trPr>
          <w:trHeight w:val="452"/>
        </w:trPr>
        <w:tc>
          <w:tcPr>
            <w:tcW w:w="4386" w:type="dxa"/>
          </w:tcPr>
          <w:p w14:paraId="58483F61" w14:textId="77777777" w:rsidR="001C06DA" w:rsidRDefault="00000000">
            <w:r>
              <w:t>Priya Mehta</w:t>
            </w:r>
          </w:p>
        </w:tc>
        <w:tc>
          <w:tcPr>
            <w:tcW w:w="4386" w:type="dxa"/>
          </w:tcPr>
          <w:p w14:paraId="66B453DD" w14:textId="77777777" w:rsidR="001C06DA" w:rsidRDefault="00000000">
            <w:r>
              <w:t>priya.mehta@example.com</w:t>
            </w:r>
          </w:p>
        </w:tc>
      </w:tr>
      <w:tr w:rsidR="001C06DA" w14:paraId="71CE5CEB" w14:textId="77777777" w:rsidTr="00E36DC9">
        <w:trPr>
          <w:trHeight w:val="452"/>
        </w:trPr>
        <w:tc>
          <w:tcPr>
            <w:tcW w:w="4386" w:type="dxa"/>
          </w:tcPr>
          <w:p w14:paraId="00A47277" w14:textId="77777777" w:rsidR="001C06DA" w:rsidRDefault="00000000">
            <w:r>
              <w:t>Raj Verma</w:t>
            </w:r>
          </w:p>
        </w:tc>
        <w:tc>
          <w:tcPr>
            <w:tcW w:w="4386" w:type="dxa"/>
          </w:tcPr>
          <w:p w14:paraId="3FC7DF4D" w14:textId="77777777" w:rsidR="001C06DA" w:rsidRDefault="00000000">
            <w:r>
              <w:t>raj.verma@example.com</w:t>
            </w:r>
          </w:p>
        </w:tc>
      </w:tr>
      <w:tr w:rsidR="001C06DA" w14:paraId="01B68C0B" w14:textId="77777777" w:rsidTr="00E36DC9">
        <w:trPr>
          <w:trHeight w:val="452"/>
        </w:trPr>
        <w:tc>
          <w:tcPr>
            <w:tcW w:w="4386" w:type="dxa"/>
          </w:tcPr>
          <w:p w14:paraId="14CFA7C6" w14:textId="77777777" w:rsidR="001C06DA" w:rsidRDefault="00000000">
            <w:r>
              <w:t>Anita Patel</w:t>
            </w:r>
          </w:p>
        </w:tc>
        <w:tc>
          <w:tcPr>
            <w:tcW w:w="4386" w:type="dxa"/>
          </w:tcPr>
          <w:p w14:paraId="7D6408E7" w14:textId="77777777" w:rsidR="001C06DA" w:rsidRDefault="00000000">
            <w:r>
              <w:t>anita.patel@example.com</w:t>
            </w:r>
          </w:p>
        </w:tc>
      </w:tr>
      <w:tr w:rsidR="001C06DA" w14:paraId="582CBD02" w14:textId="77777777" w:rsidTr="00E36DC9">
        <w:trPr>
          <w:trHeight w:val="452"/>
        </w:trPr>
        <w:tc>
          <w:tcPr>
            <w:tcW w:w="4386" w:type="dxa"/>
          </w:tcPr>
          <w:p w14:paraId="53273ADE" w14:textId="77777777" w:rsidR="001C06DA" w:rsidRDefault="00000000">
            <w:r>
              <w:t>Suresh Nair</w:t>
            </w:r>
          </w:p>
        </w:tc>
        <w:tc>
          <w:tcPr>
            <w:tcW w:w="4386" w:type="dxa"/>
          </w:tcPr>
          <w:p w14:paraId="230A2B52" w14:textId="77777777" w:rsidR="001C06DA" w:rsidRDefault="00000000">
            <w:r>
              <w:t>suresh.nair@example.com</w:t>
            </w:r>
          </w:p>
        </w:tc>
      </w:tr>
      <w:tr w:rsidR="001C06DA" w14:paraId="0672518B" w14:textId="77777777" w:rsidTr="00E36DC9">
        <w:trPr>
          <w:trHeight w:val="452"/>
        </w:trPr>
        <w:tc>
          <w:tcPr>
            <w:tcW w:w="4386" w:type="dxa"/>
          </w:tcPr>
          <w:p w14:paraId="475BD5DC" w14:textId="77777777" w:rsidR="001C06DA" w:rsidRDefault="00000000">
            <w:r>
              <w:t>Lakshmi Iyer</w:t>
            </w:r>
          </w:p>
        </w:tc>
        <w:tc>
          <w:tcPr>
            <w:tcW w:w="4386" w:type="dxa"/>
          </w:tcPr>
          <w:p w14:paraId="2928347C" w14:textId="77777777" w:rsidR="001C06DA" w:rsidRDefault="00000000">
            <w:r>
              <w:t>lakshmi.iyer@example.com</w:t>
            </w:r>
          </w:p>
        </w:tc>
      </w:tr>
      <w:tr w:rsidR="001C06DA" w14:paraId="00E58E63" w14:textId="77777777" w:rsidTr="00E36DC9">
        <w:trPr>
          <w:trHeight w:val="452"/>
        </w:trPr>
        <w:tc>
          <w:tcPr>
            <w:tcW w:w="4386" w:type="dxa"/>
          </w:tcPr>
          <w:p w14:paraId="6AAEE276" w14:textId="77777777" w:rsidR="001C06DA" w:rsidRDefault="00000000">
            <w:r>
              <w:t>Ramesh Joshi</w:t>
            </w:r>
          </w:p>
        </w:tc>
        <w:tc>
          <w:tcPr>
            <w:tcW w:w="4386" w:type="dxa"/>
          </w:tcPr>
          <w:p w14:paraId="5232C612" w14:textId="77777777" w:rsidR="001C06DA" w:rsidRDefault="00000000">
            <w:r>
              <w:t>ramesh.joshi@example.com</w:t>
            </w:r>
          </w:p>
        </w:tc>
      </w:tr>
      <w:tr w:rsidR="001C06DA" w14:paraId="7CCF1921" w14:textId="77777777" w:rsidTr="00E36DC9">
        <w:trPr>
          <w:trHeight w:val="452"/>
        </w:trPr>
        <w:tc>
          <w:tcPr>
            <w:tcW w:w="4386" w:type="dxa"/>
          </w:tcPr>
          <w:p w14:paraId="01942A62" w14:textId="77777777" w:rsidR="001C06DA" w:rsidRDefault="00000000">
            <w:r>
              <w:t>Neeta Desai</w:t>
            </w:r>
          </w:p>
        </w:tc>
        <w:tc>
          <w:tcPr>
            <w:tcW w:w="4386" w:type="dxa"/>
          </w:tcPr>
          <w:p w14:paraId="2C2AB0D8" w14:textId="77777777" w:rsidR="001C06DA" w:rsidRDefault="00000000">
            <w:r>
              <w:t>neeta.desai@example.com</w:t>
            </w:r>
          </w:p>
        </w:tc>
      </w:tr>
      <w:tr w:rsidR="001C06DA" w14:paraId="70899F74" w14:textId="77777777" w:rsidTr="00E36DC9">
        <w:trPr>
          <w:trHeight w:val="452"/>
        </w:trPr>
        <w:tc>
          <w:tcPr>
            <w:tcW w:w="4386" w:type="dxa"/>
          </w:tcPr>
          <w:p w14:paraId="3004038F" w14:textId="77777777" w:rsidR="001C06DA" w:rsidRDefault="00000000">
            <w:r>
              <w:t>Amit Malhotra</w:t>
            </w:r>
          </w:p>
        </w:tc>
        <w:tc>
          <w:tcPr>
            <w:tcW w:w="4386" w:type="dxa"/>
          </w:tcPr>
          <w:p w14:paraId="25094ADC" w14:textId="77777777" w:rsidR="001C06DA" w:rsidRDefault="00000000">
            <w:r>
              <w:t>amit.malhotra@example.com</w:t>
            </w:r>
          </w:p>
        </w:tc>
      </w:tr>
      <w:tr w:rsidR="001C06DA" w14:paraId="6D410F54" w14:textId="77777777" w:rsidTr="00E36DC9">
        <w:trPr>
          <w:trHeight w:val="452"/>
        </w:trPr>
        <w:tc>
          <w:tcPr>
            <w:tcW w:w="4386" w:type="dxa"/>
          </w:tcPr>
          <w:p w14:paraId="6AB7148F" w14:textId="77777777" w:rsidR="001C06DA" w:rsidRDefault="00000000">
            <w:r>
              <w:t>Kavita Kapoor</w:t>
            </w:r>
          </w:p>
        </w:tc>
        <w:tc>
          <w:tcPr>
            <w:tcW w:w="4386" w:type="dxa"/>
          </w:tcPr>
          <w:p w14:paraId="0C9C8FB0" w14:textId="77777777" w:rsidR="001C06DA" w:rsidRDefault="00000000">
            <w:r>
              <w:t>kavita.kapoor@example.com</w:t>
            </w:r>
          </w:p>
        </w:tc>
      </w:tr>
    </w:tbl>
    <w:p w14:paraId="73F5F2C9" w14:textId="77777777" w:rsidR="001B07AC" w:rsidRDefault="001B07AC" w:rsidP="00E36DC9"/>
    <w:sectPr w:rsidR="001B0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171581">
    <w:abstractNumId w:val="8"/>
  </w:num>
  <w:num w:numId="2" w16cid:durableId="1860849299">
    <w:abstractNumId w:val="6"/>
  </w:num>
  <w:num w:numId="3" w16cid:durableId="270281983">
    <w:abstractNumId w:val="5"/>
  </w:num>
  <w:num w:numId="4" w16cid:durableId="1649898286">
    <w:abstractNumId w:val="4"/>
  </w:num>
  <w:num w:numId="5" w16cid:durableId="978221590">
    <w:abstractNumId w:val="7"/>
  </w:num>
  <w:num w:numId="6" w16cid:durableId="419525783">
    <w:abstractNumId w:val="3"/>
  </w:num>
  <w:num w:numId="7" w16cid:durableId="975601094">
    <w:abstractNumId w:val="2"/>
  </w:num>
  <w:num w:numId="8" w16cid:durableId="1528450481">
    <w:abstractNumId w:val="1"/>
  </w:num>
  <w:num w:numId="9" w16cid:durableId="205037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7AC"/>
    <w:rsid w:val="001C06DA"/>
    <w:rsid w:val="0029639D"/>
    <w:rsid w:val="00326F90"/>
    <w:rsid w:val="00513C45"/>
    <w:rsid w:val="007C4AA1"/>
    <w:rsid w:val="00AA1D8D"/>
    <w:rsid w:val="00B47730"/>
    <w:rsid w:val="00B8614C"/>
    <w:rsid w:val="00CB0664"/>
    <w:rsid w:val="00D809EC"/>
    <w:rsid w:val="00E36D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C97E8"/>
  <w14:defaultImageDpi w14:val="300"/>
  <w15:docId w15:val="{7C86DBA2-00C5-4365-8D99-D47864B9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Manikanth Daru</cp:lastModifiedBy>
  <cp:revision>4</cp:revision>
  <dcterms:created xsi:type="dcterms:W3CDTF">2013-12-23T23:15:00Z</dcterms:created>
  <dcterms:modified xsi:type="dcterms:W3CDTF">2025-02-27T08:10:00Z</dcterms:modified>
  <cp:category/>
</cp:coreProperties>
</file>